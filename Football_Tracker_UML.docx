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FB03" w14:textId="77777777" w:rsidR="00C64DF5" w:rsidRDefault="00000000">
      <w:pPr>
        <w:pStyle w:val="Heading1"/>
      </w:pPr>
      <w:r>
        <w:t>Football Score &amp; Player Stats Tracker - UML Diagram Documentation</w:t>
      </w:r>
    </w:p>
    <w:p w14:paraId="6D437BED" w14:textId="77777777" w:rsidR="00C64DF5" w:rsidRDefault="00000000">
      <w:pPr>
        <w:pStyle w:val="Heading2"/>
      </w:pPr>
      <w:r>
        <w:t>Project Overview</w:t>
      </w:r>
    </w:p>
    <w:p w14:paraId="50F62B22" w14:textId="77777777" w:rsidR="00C64DF5" w:rsidRDefault="00000000">
      <w:r>
        <w:t>This document outlines the UML class diagram for the Football Score &amp; Player Stats Tracker, a Java-based terminal application. The application provides functionalities to track live football match scores and manage individual player statistics. Key features include:</w:t>
      </w:r>
      <w:r>
        <w:br/>
        <w:t>- Match Score Tracking</w:t>
      </w:r>
      <w:r>
        <w:br/>
        <w:t>- Player Statistics Management</w:t>
      </w:r>
      <w:r>
        <w:br/>
        <w:t>- Real-Time Notifications</w:t>
      </w:r>
      <w:r>
        <w:br/>
        <w:t>- Basic Analysis and Filtering</w:t>
      </w:r>
    </w:p>
    <w:p w14:paraId="0EE190E5" w14:textId="77777777" w:rsidR="00C64DF5" w:rsidRDefault="00000000">
      <w:pPr>
        <w:pStyle w:val="Heading2"/>
      </w:pPr>
      <w:r>
        <w:t>UML Diagram - Class Boxes and Relationships</w:t>
      </w:r>
    </w:p>
    <w:p w14:paraId="7E8056FD" w14:textId="05898FFE" w:rsidR="00C64DF5" w:rsidRDefault="00D232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EF8FE" wp14:editId="0A13E348">
                <wp:simplePos x="0" y="0"/>
                <wp:positionH relativeFrom="column">
                  <wp:posOffset>1207135</wp:posOffset>
                </wp:positionH>
                <wp:positionV relativeFrom="paragraph">
                  <wp:posOffset>1703705</wp:posOffset>
                </wp:positionV>
                <wp:extent cx="483870" cy="270510"/>
                <wp:effectExtent l="0" t="57150" r="0" b="110490"/>
                <wp:wrapNone/>
                <wp:docPr id="937770742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7988">
                          <a:off x="0" y="0"/>
                          <a:ext cx="483870" cy="2705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6F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95.05pt;margin-top:134.15pt;width:38.1pt;height:21.3pt;rotation:276123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846D9" wp14:editId="0DBB8408">
                <wp:simplePos x="0" y="0"/>
                <wp:positionH relativeFrom="column">
                  <wp:posOffset>1645920</wp:posOffset>
                </wp:positionH>
                <wp:positionV relativeFrom="paragraph">
                  <wp:posOffset>1105535</wp:posOffset>
                </wp:positionV>
                <wp:extent cx="426720" cy="213360"/>
                <wp:effectExtent l="57150" t="19050" r="0" b="91440"/>
                <wp:wrapNone/>
                <wp:docPr id="758901544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1C930" id="Diamond 13" o:spid="_x0000_s1026" type="#_x0000_t4" style="position:absolute;margin-left:129.6pt;margin-top:87.05pt;width:33.6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t>The following section illustrates the UML diagram in box format with entities connected by their relationships. Each entity is shown as a box with its attributes and methods, and connections are labeled with relationship types (1:1, 1:M, M:N).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</w:tblGrid>
      <w:tr w:rsidR="00C64DF5" w14:paraId="443518D2" w14:textId="77777777" w:rsidTr="000C383A">
        <w:trPr>
          <w:trHeight w:val="279"/>
        </w:trPr>
        <w:tc>
          <w:tcPr>
            <w:tcW w:w="2736" w:type="dxa"/>
          </w:tcPr>
          <w:p w14:paraId="1C9611C9" w14:textId="77777777" w:rsidR="00C64DF5" w:rsidRDefault="00000000">
            <w:pPr>
              <w:jc w:val="center"/>
            </w:pPr>
            <w:r>
              <w:rPr>
                <w:b/>
                <w:sz w:val="24"/>
              </w:rPr>
              <w:t>Match</w:t>
            </w:r>
          </w:p>
        </w:tc>
      </w:tr>
      <w:tr w:rsidR="00C64DF5" w14:paraId="37CAB9A2" w14:textId="77777777" w:rsidTr="000C383A">
        <w:trPr>
          <w:trHeight w:val="266"/>
        </w:trPr>
        <w:tc>
          <w:tcPr>
            <w:tcW w:w="2736" w:type="dxa"/>
          </w:tcPr>
          <w:p w14:paraId="44061119" w14:textId="537B78AB" w:rsidR="00C64DF5" w:rsidRDefault="00DC6C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EBAD4D3" wp14:editId="4411B537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283210</wp:posOffset>
                      </wp:positionV>
                      <wp:extent cx="1996440" cy="60960"/>
                      <wp:effectExtent l="38100" t="38100" r="60960" b="91440"/>
                      <wp:wrapNone/>
                      <wp:docPr id="12609468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644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90798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22.3pt" to="288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Attributes: matchID, date, location, team1Score, team2Score</w:t>
            </w:r>
          </w:p>
        </w:tc>
      </w:tr>
      <w:tr w:rsidR="00C64DF5" w14:paraId="7A215919" w14:textId="77777777" w:rsidTr="000C383A">
        <w:trPr>
          <w:trHeight w:val="254"/>
        </w:trPr>
        <w:tc>
          <w:tcPr>
            <w:tcW w:w="2736" w:type="dxa"/>
          </w:tcPr>
          <w:p w14:paraId="7740559D" w14:textId="16269150" w:rsidR="00C64DF5" w:rsidRDefault="00000000">
            <w:r>
              <w:t>Methods: addEvent(), getSummary()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709"/>
        <w:tblW w:w="0" w:type="auto"/>
        <w:tblLook w:val="04A0" w:firstRow="1" w:lastRow="0" w:firstColumn="1" w:lastColumn="0" w:noHBand="0" w:noVBand="1"/>
      </w:tblPr>
      <w:tblGrid>
        <w:gridCol w:w="2962"/>
      </w:tblGrid>
      <w:tr w:rsidR="006F5DD6" w14:paraId="0C512805" w14:textId="77777777" w:rsidTr="006F5DD6">
        <w:trPr>
          <w:trHeight w:val="276"/>
        </w:trPr>
        <w:tc>
          <w:tcPr>
            <w:tcW w:w="2962" w:type="dxa"/>
          </w:tcPr>
          <w:p w14:paraId="128B7D43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Event</w:t>
            </w:r>
          </w:p>
        </w:tc>
      </w:tr>
      <w:tr w:rsidR="006F5DD6" w14:paraId="5A89F239" w14:textId="77777777" w:rsidTr="006F5DD6">
        <w:trPr>
          <w:trHeight w:val="264"/>
        </w:trPr>
        <w:tc>
          <w:tcPr>
            <w:tcW w:w="2962" w:type="dxa"/>
          </w:tcPr>
          <w:p w14:paraId="2078EF88" w14:textId="77777777" w:rsidR="006F5DD6" w:rsidRDefault="006F5DD6" w:rsidP="006F5DD6">
            <w:r>
              <w:t>Attributes: eventID, type (Goal, Card, Substitution), time</w:t>
            </w:r>
          </w:p>
        </w:tc>
      </w:tr>
      <w:tr w:rsidR="006F5DD6" w14:paraId="19E08C3C" w14:textId="77777777" w:rsidTr="006F5DD6">
        <w:trPr>
          <w:trHeight w:val="252"/>
        </w:trPr>
        <w:tc>
          <w:tcPr>
            <w:tcW w:w="2962" w:type="dxa"/>
          </w:tcPr>
          <w:p w14:paraId="791E48EC" w14:textId="1A3946E7" w:rsidR="006F5DD6" w:rsidRDefault="006F5DD6" w:rsidP="006F5DD6">
            <w:r>
              <w:t>Methods: getEventInfo()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33"/>
        <w:tblOverlap w:val="never"/>
        <w:tblW w:w="2760" w:type="dxa"/>
        <w:tblLook w:val="04A0" w:firstRow="1" w:lastRow="0" w:firstColumn="1" w:lastColumn="0" w:noHBand="0" w:noVBand="1"/>
      </w:tblPr>
      <w:tblGrid>
        <w:gridCol w:w="2760"/>
      </w:tblGrid>
      <w:tr w:rsidR="006F5DD6" w14:paraId="3758AF72" w14:textId="77777777" w:rsidTr="006F5DD6">
        <w:trPr>
          <w:trHeight w:val="263"/>
        </w:trPr>
        <w:tc>
          <w:tcPr>
            <w:tcW w:w="2760" w:type="dxa"/>
          </w:tcPr>
          <w:p w14:paraId="549A1D08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League</w:t>
            </w:r>
          </w:p>
        </w:tc>
      </w:tr>
      <w:tr w:rsidR="006F5DD6" w14:paraId="65C90356" w14:textId="77777777" w:rsidTr="006F5DD6">
        <w:trPr>
          <w:trHeight w:val="252"/>
        </w:trPr>
        <w:tc>
          <w:tcPr>
            <w:tcW w:w="2760" w:type="dxa"/>
          </w:tcPr>
          <w:p w14:paraId="604F85B3" w14:textId="77777777" w:rsidR="006F5DD6" w:rsidRDefault="006F5DD6" w:rsidP="006F5DD6">
            <w:r>
              <w:t>Attributes: leagueID, name, country</w:t>
            </w:r>
          </w:p>
        </w:tc>
      </w:tr>
      <w:tr w:rsidR="006F5DD6" w14:paraId="54C6F832" w14:textId="77777777" w:rsidTr="006F5DD6">
        <w:trPr>
          <w:trHeight w:val="240"/>
        </w:trPr>
        <w:tc>
          <w:tcPr>
            <w:tcW w:w="2760" w:type="dxa"/>
          </w:tcPr>
          <w:p w14:paraId="6B91D5E1" w14:textId="77777777" w:rsidR="006F5DD6" w:rsidRDefault="006F5DD6" w:rsidP="006F5DD6">
            <w:r>
              <w:t>Methods: addTeam(), getStandings()</w:t>
            </w:r>
          </w:p>
        </w:tc>
      </w:tr>
    </w:tbl>
    <w:p w14:paraId="6273279C" w14:textId="3AF6F475" w:rsidR="00C64DF5" w:rsidRDefault="006F5DD6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99E311" wp14:editId="461FC687">
                <wp:simplePos x="0" y="0"/>
                <wp:positionH relativeFrom="column">
                  <wp:posOffset>1287780</wp:posOffset>
                </wp:positionH>
                <wp:positionV relativeFrom="paragraph">
                  <wp:posOffset>-3810</wp:posOffset>
                </wp:positionV>
                <wp:extent cx="1531620" cy="1398270"/>
                <wp:effectExtent l="38100" t="19050" r="68580" b="87630"/>
                <wp:wrapNone/>
                <wp:docPr id="12256940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1398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73CFC" id="Straight Connector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-.3pt" to="222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9A9CB" wp14:editId="6EDE3234">
                <wp:simplePos x="0" y="0"/>
                <wp:positionH relativeFrom="column">
                  <wp:posOffset>121920</wp:posOffset>
                </wp:positionH>
                <wp:positionV relativeFrom="paragraph">
                  <wp:posOffset>7620</wp:posOffset>
                </wp:positionV>
                <wp:extent cx="53340" cy="2301240"/>
                <wp:effectExtent l="57150" t="19050" r="60960" b="80010"/>
                <wp:wrapNone/>
                <wp:docPr id="11632534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5EDE5" id="Straight Connector 8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.6pt" to="13.8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973120" wp14:editId="3723F2E4">
                <wp:simplePos x="0" y="0"/>
                <wp:positionH relativeFrom="column">
                  <wp:posOffset>735330</wp:posOffset>
                </wp:positionH>
                <wp:positionV relativeFrom="paragraph">
                  <wp:posOffset>-3810</wp:posOffset>
                </wp:positionV>
                <wp:extent cx="666750" cy="1261110"/>
                <wp:effectExtent l="57150" t="19050" r="57150" b="91440"/>
                <wp:wrapNone/>
                <wp:docPr id="4137371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261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CFCF" id="Straight Connecto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-.3pt" to="110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76BBEF7" w14:textId="56002C26" w:rsidR="00C64DF5" w:rsidRDefault="00000000">
      <w:r>
        <w:br/>
      </w:r>
    </w:p>
    <w:p w14:paraId="6BD70976" w14:textId="2062F232" w:rsidR="00C64DF5" w:rsidRDefault="00D232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57F9B" wp14:editId="7C5CCEBE">
                <wp:simplePos x="0" y="0"/>
                <wp:positionH relativeFrom="column">
                  <wp:posOffset>1125219</wp:posOffset>
                </wp:positionH>
                <wp:positionV relativeFrom="paragraph">
                  <wp:posOffset>188188</wp:posOffset>
                </wp:positionV>
                <wp:extent cx="426720" cy="217374"/>
                <wp:effectExtent l="47625" t="9525" r="59055" b="59055"/>
                <wp:wrapNone/>
                <wp:docPr id="1438868381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7698" flipV="1">
                          <a:off x="0" y="0"/>
                          <a:ext cx="426720" cy="217374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7AD9" id="Diamond 13" o:spid="_x0000_s1026" type="#_x0000_t4" style="position:absolute;margin-left:88.6pt;margin-top:14.8pt;width:33.6pt;height:17.1pt;rotation:-4071640fd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2FDF6" wp14:editId="0ADC768F">
                <wp:simplePos x="0" y="0"/>
                <wp:positionH relativeFrom="column">
                  <wp:posOffset>3482341</wp:posOffset>
                </wp:positionH>
                <wp:positionV relativeFrom="paragraph">
                  <wp:posOffset>178435</wp:posOffset>
                </wp:positionV>
                <wp:extent cx="426720" cy="213360"/>
                <wp:effectExtent l="68580" t="0" r="80010" b="41910"/>
                <wp:wrapNone/>
                <wp:docPr id="2122086340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9491">
                          <a:off x="0" y="0"/>
                          <a:ext cx="426720" cy="2133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D5D8" id="Diamond 13" o:spid="_x0000_s1026" type="#_x0000_t4" style="position:absolute;margin-left:274.2pt;margin-top:14.05pt;width:33.6pt;height:16.8pt;rotation:81914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F5D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E687" wp14:editId="228FDB9F">
                <wp:simplePos x="0" y="0"/>
                <wp:positionH relativeFrom="column">
                  <wp:posOffset>3467100</wp:posOffset>
                </wp:positionH>
                <wp:positionV relativeFrom="paragraph">
                  <wp:posOffset>125730</wp:posOffset>
                </wp:positionV>
                <wp:extent cx="342900" cy="434340"/>
                <wp:effectExtent l="38100" t="38100" r="76200" b="80010"/>
                <wp:wrapNone/>
                <wp:docPr id="58418843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8ED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9.9pt" to="300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89" w:tblpY="231"/>
        <w:tblW w:w="0" w:type="auto"/>
        <w:tblLook w:val="04A0" w:firstRow="1" w:lastRow="0" w:firstColumn="1" w:lastColumn="0" w:noHBand="0" w:noVBand="1"/>
      </w:tblPr>
      <w:tblGrid>
        <w:gridCol w:w="2784"/>
      </w:tblGrid>
      <w:tr w:rsidR="006F5DD6" w14:paraId="0552ADB0" w14:textId="77777777" w:rsidTr="006F5DD6">
        <w:trPr>
          <w:trHeight w:val="287"/>
        </w:trPr>
        <w:tc>
          <w:tcPr>
            <w:tcW w:w="2784" w:type="dxa"/>
          </w:tcPr>
          <w:p w14:paraId="77B8BDB5" w14:textId="29A6CDD1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ScoreTracker</w:t>
            </w:r>
          </w:p>
        </w:tc>
      </w:tr>
      <w:tr w:rsidR="006F5DD6" w14:paraId="0DE085E9" w14:textId="77777777" w:rsidTr="006F5DD6">
        <w:trPr>
          <w:trHeight w:val="275"/>
        </w:trPr>
        <w:tc>
          <w:tcPr>
            <w:tcW w:w="2784" w:type="dxa"/>
          </w:tcPr>
          <w:p w14:paraId="4FDDDFD3" w14:textId="4B5CE0D4" w:rsidR="006F5DD6" w:rsidRDefault="006F5DD6" w:rsidP="006F5DD6">
            <w:r>
              <w:t>Attributes: trackerID</w:t>
            </w:r>
          </w:p>
        </w:tc>
      </w:tr>
      <w:tr w:rsidR="006F5DD6" w14:paraId="6F7F079A" w14:textId="77777777" w:rsidTr="006F5DD6">
        <w:trPr>
          <w:trHeight w:val="262"/>
        </w:trPr>
        <w:tc>
          <w:tcPr>
            <w:tcW w:w="2784" w:type="dxa"/>
          </w:tcPr>
          <w:p w14:paraId="797DF077" w14:textId="77777777" w:rsidR="006F5DD6" w:rsidRDefault="006F5DD6" w:rsidP="006F5DD6">
            <w:r>
              <w:t>Methods: addMatch(), filterMatches()</w:t>
            </w:r>
          </w:p>
        </w:tc>
      </w:tr>
    </w:tbl>
    <w:tbl>
      <w:tblPr>
        <w:tblStyle w:val="TableGrid"/>
        <w:tblpPr w:leftFromText="180" w:rightFromText="180" w:vertAnchor="text" w:horzAnchor="page" w:tblpX="6073" w:tblpY="411"/>
        <w:tblOverlap w:val="never"/>
        <w:tblW w:w="2770" w:type="dxa"/>
        <w:tblLook w:val="04A0" w:firstRow="1" w:lastRow="0" w:firstColumn="1" w:lastColumn="0" w:noHBand="0" w:noVBand="1"/>
      </w:tblPr>
      <w:tblGrid>
        <w:gridCol w:w="2770"/>
      </w:tblGrid>
      <w:tr w:rsidR="006F5DD6" w14:paraId="7CCE221E" w14:textId="77777777" w:rsidTr="00D232AF">
        <w:trPr>
          <w:trHeight w:val="287"/>
        </w:trPr>
        <w:tc>
          <w:tcPr>
            <w:tcW w:w="2770" w:type="dxa"/>
          </w:tcPr>
          <w:p w14:paraId="5538BD97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Team</w:t>
            </w:r>
          </w:p>
        </w:tc>
      </w:tr>
      <w:tr w:rsidR="006F5DD6" w14:paraId="14104E01" w14:textId="77777777" w:rsidTr="00D232AF">
        <w:trPr>
          <w:trHeight w:val="274"/>
        </w:trPr>
        <w:tc>
          <w:tcPr>
            <w:tcW w:w="2770" w:type="dxa"/>
          </w:tcPr>
          <w:p w14:paraId="0AFFD80E" w14:textId="49CCDAE8" w:rsidR="006F5DD6" w:rsidRDefault="006F5DD6" w:rsidP="006F5D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2F6E241" wp14:editId="316EA510">
                      <wp:simplePos x="0" y="0"/>
                      <wp:positionH relativeFrom="column">
                        <wp:posOffset>1661160</wp:posOffset>
                      </wp:positionH>
                      <wp:positionV relativeFrom="paragraph">
                        <wp:posOffset>135255</wp:posOffset>
                      </wp:positionV>
                      <wp:extent cx="243840" cy="175260"/>
                      <wp:effectExtent l="38100" t="19050" r="60960" b="91440"/>
                      <wp:wrapNone/>
                      <wp:docPr id="266071365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4B0CD" id="Straight Connecto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0.65pt" to="150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Attributes: teamID, name</w:t>
            </w:r>
          </w:p>
        </w:tc>
      </w:tr>
      <w:tr w:rsidR="006F5DD6" w14:paraId="5750D029" w14:textId="77777777" w:rsidTr="00D232AF">
        <w:trPr>
          <w:trHeight w:val="262"/>
        </w:trPr>
        <w:tc>
          <w:tcPr>
            <w:tcW w:w="2770" w:type="dxa"/>
          </w:tcPr>
          <w:p w14:paraId="508D49B0" w14:textId="2555684A" w:rsidR="006F5DD6" w:rsidRDefault="006F5DD6" w:rsidP="006F5DD6">
            <w:r>
              <w:t>Methods: addPlayer(), getPlayers()</w:t>
            </w:r>
          </w:p>
        </w:tc>
      </w:tr>
    </w:tbl>
    <w:tbl>
      <w:tblPr>
        <w:tblStyle w:val="TableGrid"/>
        <w:tblpPr w:leftFromText="180" w:rightFromText="180" w:vertAnchor="text" w:horzAnchor="page" w:tblpX="8761" w:tblpY="327"/>
        <w:tblW w:w="0" w:type="auto"/>
        <w:tblLook w:val="04A0" w:firstRow="1" w:lastRow="0" w:firstColumn="1" w:lastColumn="0" w:noHBand="0" w:noVBand="1"/>
      </w:tblPr>
      <w:tblGrid>
        <w:gridCol w:w="2736"/>
      </w:tblGrid>
      <w:tr w:rsidR="006F5DD6" w14:paraId="42E8934A" w14:textId="77777777" w:rsidTr="006F5DD6">
        <w:trPr>
          <w:trHeight w:val="263"/>
        </w:trPr>
        <w:tc>
          <w:tcPr>
            <w:tcW w:w="2736" w:type="dxa"/>
          </w:tcPr>
          <w:p w14:paraId="0508EFEA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Player</w:t>
            </w:r>
          </w:p>
        </w:tc>
      </w:tr>
      <w:tr w:rsidR="006F5DD6" w14:paraId="6866DF5B" w14:textId="77777777" w:rsidTr="006F5DD6">
        <w:trPr>
          <w:trHeight w:val="252"/>
        </w:trPr>
        <w:tc>
          <w:tcPr>
            <w:tcW w:w="2736" w:type="dxa"/>
          </w:tcPr>
          <w:p w14:paraId="6F6748F5" w14:textId="77777777" w:rsidR="006F5DD6" w:rsidRDefault="006F5DD6" w:rsidP="006F5DD6">
            <w:r>
              <w:t>Attributes: playerID, name, position, goals, assists, appearances</w:t>
            </w:r>
          </w:p>
        </w:tc>
      </w:tr>
      <w:tr w:rsidR="006F5DD6" w14:paraId="2F7EA224" w14:textId="77777777" w:rsidTr="006F5DD6">
        <w:trPr>
          <w:trHeight w:val="240"/>
        </w:trPr>
        <w:tc>
          <w:tcPr>
            <w:tcW w:w="2736" w:type="dxa"/>
          </w:tcPr>
          <w:p w14:paraId="4D9385BE" w14:textId="77777777" w:rsidR="006F5DD6" w:rsidRDefault="006F5DD6" w:rsidP="006F5DD6">
            <w:r>
              <w:t>Methods: updateStats(), compareTo(Player other)</w:t>
            </w:r>
          </w:p>
        </w:tc>
      </w:tr>
    </w:tbl>
    <w:p w14:paraId="69271AE2" w14:textId="66643352" w:rsidR="00C64DF5" w:rsidRDefault="00C64DF5"/>
    <w:p w14:paraId="48C47F4C" w14:textId="7A2024C3" w:rsidR="00C64DF5" w:rsidRDefault="00D232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68EA7" wp14:editId="36B71BD0">
                <wp:simplePos x="0" y="0"/>
                <wp:positionH relativeFrom="column">
                  <wp:posOffset>4331969</wp:posOffset>
                </wp:positionH>
                <wp:positionV relativeFrom="paragraph">
                  <wp:posOffset>238126</wp:posOffset>
                </wp:positionV>
                <wp:extent cx="217170" cy="140970"/>
                <wp:effectExtent l="38100" t="38100" r="30480" b="87630"/>
                <wp:wrapNone/>
                <wp:docPr id="1760355720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4004">
                          <a:off x="0" y="0"/>
                          <a:ext cx="217170" cy="1409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A26A" id="Diamond 13" o:spid="_x0000_s1026" type="#_x0000_t4" style="position:absolute;margin-left:341.1pt;margin-top:18.75pt;width:17.1pt;height:11.1pt;rotation:287703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E16274E" w14:textId="5FAAA038" w:rsidR="00C64DF5" w:rsidRDefault="00D232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47DC3" wp14:editId="587FF43C">
                <wp:simplePos x="0" y="0"/>
                <wp:positionH relativeFrom="column">
                  <wp:posOffset>-76200</wp:posOffset>
                </wp:positionH>
                <wp:positionV relativeFrom="paragraph">
                  <wp:posOffset>222602</wp:posOffset>
                </wp:positionV>
                <wp:extent cx="426720" cy="213360"/>
                <wp:effectExtent l="30480" t="26670" r="80010" b="99060"/>
                <wp:wrapNone/>
                <wp:docPr id="143641290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720" cy="21336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D3871" id="Diamond 13" o:spid="_x0000_s1026" type="#_x0000_t4" style="position:absolute;margin-left:-6pt;margin-top:17.55pt;width:33.6pt;height:16.8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93" w:tblpY="337"/>
        <w:tblW w:w="0" w:type="auto"/>
        <w:tblLook w:val="04A0" w:firstRow="1" w:lastRow="0" w:firstColumn="1" w:lastColumn="0" w:noHBand="0" w:noVBand="1"/>
      </w:tblPr>
      <w:tblGrid>
        <w:gridCol w:w="2820"/>
      </w:tblGrid>
      <w:tr w:rsidR="006F5DD6" w14:paraId="0D23EF7B" w14:textId="77777777" w:rsidTr="006F5DD6">
        <w:trPr>
          <w:trHeight w:val="307"/>
        </w:trPr>
        <w:tc>
          <w:tcPr>
            <w:tcW w:w="2820" w:type="dxa"/>
          </w:tcPr>
          <w:p w14:paraId="08F3D44B" w14:textId="34D4F94C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Notification</w:t>
            </w:r>
          </w:p>
        </w:tc>
      </w:tr>
      <w:tr w:rsidR="006F5DD6" w14:paraId="3E8252C8" w14:textId="77777777" w:rsidTr="006F5DD6">
        <w:trPr>
          <w:trHeight w:val="294"/>
        </w:trPr>
        <w:tc>
          <w:tcPr>
            <w:tcW w:w="2820" w:type="dxa"/>
          </w:tcPr>
          <w:p w14:paraId="36A6F7EF" w14:textId="77777777" w:rsidR="006F5DD6" w:rsidRDefault="006F5DD6" w:rsidP="006F5DD6">
            <w:r>
              <w:t>Attributes: notificationID, message, time</w:t>
            </w:r>
          </w:p>
        </w:tc>
      </w:tr>
      <w:tr w:rsidR="006F5DD6" w14:paraId="4DCAA4E7" w14:textId="77777777" w:rsidTr="006F5DD6">
        <w:trPr>
          <w:trHeight w:val="281"/>
        </w:trPr>
        <w:tc>
          <w:tcPr>
            <w:tcW w:w="2820" w:type="dxa"/>
          </w:tcPr>
          <w:p w14:paraId="28AE9D06" w14:textId="77777777" w:rsidR="006F5DD6" w:rsidRDefault="006F5DD6" w:rsidP="006F5DD6">
            <w:r>
              <w:t>Methods: sendNotification()</w:t>
            </w:r>
          </w:p>
        </w:tc>
      </w:tr>
    </w:tbl>
    <w:p w14:paraId="0FB4B237" w14:textId="3E27A6F2" w:rsidR="00DC6C5F" w:rsidRDefault="006F5DD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4718AC" wp14:editId="31D65291">
                <wp:simplePos x="0" y="0"/>
                <wp:positionH relativeFrom="column">
                  <wp:posOffset>4317365</wp:posOffset>
                </wp:positionH>
                <wp:positionV relativeFrom="paragraph">
                  <wp:posOffset>274955</wp:posOffset>
                </wp:positionV>
                <wp:extent cx="411480" cy="2453640"/>
                <wp:effectExtent l="57150" t="38100" r="64770" b="80010"/>
                <wp:wrapNone/>
                <wp:docPr id="16072583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2453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869B8" id="Straight Connector 10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5pt,21.65pt" to="372.3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5BBD29" wp14:editId="7899B9F8">
                <wp:simplePos x="0" y="0"/>
                <wp:positionH relativeFrom="column">
                  <wp:posOffset>1638935</wp:posOffset>
                </wp:positionH>
                <wp:positionV relativeFrom="paragraph">
                  <wp:posOffset>45720</wp:posOffset>
                </wp:positionV>
                <wp:extent cx="102870" cy="601980"/>
                <wp:effectExtent l="57150" t="19050" r="68580" b="83820"/>
                <wp:wrapNone/>
                <wp:docPr id="1322273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C181" id="Straight Connector 6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3.6pt" to="13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90"/>
        <w:tblW w:w="0" w:type="auto"/>
        <w:tblLook w:val="04A0" w:firstRow="1" w:lastRow="0" w:firstColumn="1" w:lastColumn="0" w:noHBand="0" w:noVBand="1"/>
      </w:tblPr>
      <w:tblGrid>
        <w:gridCol w:w="2832"/>
      </w:tblGrid>
      <w:tr w:rsidR="006F5DD6" w14:paraId="40312D77" w14:textId="77777777" w:rsidTr="006F5DD6">
        <w:trPr>
          <w:trHeight w:val="287"/>
        </w:trPr>
        <w:tc>
          <w:tcPr>
            <w:tcW w:w="2832" w:type="dxa"/>
          </w:tcPr>
          <w:p w14:paraId="259780B4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t>User</w:t>
            </w:r>
          </w:p>
        </w:tc>
      </w:tr>
      <w:tr w:rsidR="006F5DD6" w14:paraId="4C65FC4E" w14:textId="77777777" w:rsidTr="006F5DD6">
        <w:trPr>
          <w:trHeight w:val="275"/>
        </w:trPr>
        <w:tc>
          <w:tcPr>
            <w:tcW w:w="2832" w:type="dxa"/>
          </w:tcPr>
          <w:p w14:paraId="39AA1149" w14:textId="77777777" w:rsidR="006F5DD6" w:rsidRDefault="006F5DD6" w:rsidP="006F5DD6">
            <w:r>
              <w:t>Attributes: userID, username, favoriteTeams</w:t>
            </w:r>
          </w:p>
        </w:tc>
      </w:tr>
      <w:tr w:rsidR="006F5DD6" w14:paraId="614DFCE4" w14:textId="77777777" w:rsidTr="006F5DD6">
        <w:trPr>
          <w:trHeight w:val="262"/>
        </w:trPr>
        <w:tc>
          <w:tcPr>
            <w:tcW w:w="2832" w:type="dxa"/>
          </w:tcPr>
          <w:p w14:paraId="7F8D0D8E" w14:textId="77777777" w:rsidR="006F5DD6" w:rsidRDefault="006F5DD6" w:rsidP="006F5DD6">
            <w:r>
              <w:t>Methods: setFavoriteTeams(), getFavoriteMatches()</w:t>
            </w:r>
          </w:p>
        </w:tc>
      </w:tr>
    </w:tbl>
    <w:p w14:paraId="18D21D48" w14:textId="77777777" w:rsidR="00DC6C5F" w:rsidRDefault="00DC6C5F"/>
    <w:tbl>
      <w:tblPr>
        <w:tblStyle w:val="TableGrid"/>
        <w:tblpPr w:leftFromText="180" w:rightFromText="180" w:vertAnchor="text" w:horzAnchor="page" w:tblpX="4009" w:tblpY="44"/>
        <w:tblOverlap w:val="never"/>
        <w:tblW w:w="2796" w:type="dxa"/>
        <w:tblLook w:val="04A0" w:firstRow="1" w:lastRow="0" w:firstColumn="1" w:lastColumn="0" w:noHBand="0" w:noVBand="1"/>
      </w:tblPr>
      <w:tblGrid>
        <w:gridCol w:w="2796"/>
      </w:tblGrid>
      <w:tr w:rsidR="00DC6C5F" w14:paraId="46826C4C" w14:textId="77777777" w:rsidTr="00DC6C5F">
        <w:trPr>
          <w:trHeight w:val="263"/>
        </w:trPr>
        <w:tc>
          <w:tcPr>
            <w:tcW w:w="2796" w:type="dxa"/>
          </w:tcPr>
          <w:p w14:paraId="5C6FC26B" w14:textId="77777777" w:rsidR="00DC6C5F" w:rsidRDefault="00DC6C5F" w:rsidP="00DC6C5F">
            <w:pPr>
              <w:jc w:val="center"/>
            </w:pPr>
            <w:r>
              <w:rPr>
                <w:b/>
                <w:sz w:val="24"/>
              </w:rPr>
              <w:t>FavoriteTeam</w:t>
            </w:r>
          </w:p>
        </w:tc>
      </w:tr>
      <w:tr w:rsidR="00DC6C5F" w14:paraId="43A1BF08" w14:textId="77777777" w:rsidTr="00DC6C5F">
        <w:trPr>
          <w:trHeight w:val="252"/>
        </w:trPr>
        <w:tc>
          <w:tcPr>
            <w:tcW w:w="2796" w:type="dxa"/>
          </w:tcPr>
          <w:p w14:paraId="148168E4" w14:textId="77777777" w:rsidR="00DC6C5F" w:rsidRDefault="00DC6C5F" w:rsidP="00DC6C5F">
            <w:r>
              <w:t>Attributes: favoriteID</w:t>
            </w:r>
          </w:p>
        </w:tc>
      </w:tr>
      <w:tr w:rsidR="00DC6C5F" w14:paraId="087E360A" w14:textId="77777777" w:rsidTr="00DC6C5F">
        <w:trPr>
          <w:trHeight w:val="240"/>
        </w:trPr>
        <w:tc>
          <w:tcPr>
            <w:tcW w:w="2796" w:type="dxa"/>
          </w:tcPr>
          <w:p w14:paraId="2F2A6555" w14:textId="77777777" w:rsidR="00DC6C5F" w:rsidRDefault="00DC6C5F" w:rsidP="00DC6C5F">
            <w:r>
              <w:t xml:space="preserve">Methods: </w:t>
            </w:r>
          </w:p>
        </w:tc>
      </w:tr>
    </w:tbl>
    <w:p w14:paraId="2F387F8B" w14:textId="49DAAD29" w:rsidR="00DC6C5F" w:rsidRDefault="00DC6C5F"/>
    <w:p w14:paraId="7B9CD7B6" w14:textId="6531E06C" w:rsidR="00DC6C5F" w:rsidRDefault="006F5DD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74A257" wp14:editId="264A866F">
                <wp:simplePos x="0" y="0"/>
                <wp:positionH relativeFrom="column">
                  <wp:posOffset>-106680</wp:posOffset>
                </wp:positionH>
                <wp:positionV relativeFrom="paragraph">
                  <wp:posOffset>39370</wp:posOffset>
                </wp:positionV>
                <wp:extent cx="632460" cy="7620"/>
                <wp:effectExtent l="38100" t="38100" r="72390" b="87630"/>
                <wp:wrapNone/>
                <wp:docPr id="12007613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41748" id="Straight Connector 7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.1pt" to="4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212E01" w14:textId="77777777" w:rsidR="00DC6C5F" w:rsidRDefault="00DC6C5F"/>
    <w:p w14:paraId="52D39A6F" w14:textId="7B62D46F" w:rsidR="00DC6C5F" w:rsidRDefault="00DC6C5F"/>
    <w:tbl>
      <w:tblPr>
        <w:tblStyle w:val="TableGrid"/>
        <w:tblpPr w:leftFromText="180" w:rightFromText="180" w:vertAnchor="text" w:horzAnchor="page" w:tblpX="8077" w:tblpY="-695"/>
        <w:tblW w:w="0" w:type="auto"/>
        <w:tblLook w:val="04A0" w:firstRow="1" w:lastRow="0" w:firstColumn="1" w:lastColumn="0" w:noHBand="0" w:noVBand="1"/>
      </w:tblPr>
      <w:tblGrid>
        <w:gridCol w:w="2759"/>
      </w:tblGrid>
      <w:tr w:rsidR="006F5DD6" w14:paraId="25879A2B" w14:textId="77777777" w:rsidTr="006F5DD6">
        <w:trPr>
          <w:trHeight w:val="324"/>
        </w:trPr>
        <w:tc>
          <w:tcPr>
            <w:tcW w:w="2759" w:type="dxa"/>
          </w:tcPr>
          <w:p w14:paraId="00A3C34A" w14:textId="77777777" w:rsidR="006F5DD6" w:rsidRDefault="006F5DD6" w:rsidP="006F5DD6">
            <w:pPr>
              <w:jc w:val="center"/>
            </w:pPr>
            <w:r>
              <w:rPr>
                <w:b/>
                <w:sz w:val="24"/>
              </w:rPr>
              <w:lastRenderedPageBreak/>
              <w:t>PlayerStats</w:t>
            </w:r>
          </w:p>
        </w:tc>
      </w:tr>
      <w:tr w:rsidR="006F5DD6" w14:paraId="44AF801B" w14:textId="77777777" w:rsidTr="006F5DD6">
        <w:trPr>
          <w:trHeight w:val="310"/>
        </w:trPr>
        <w:tc>
          <w:tcPr>
            <w:tcW w:w="2759" w:type="dxa"/>
          </w:tcPr>
          <w:p w14:paraId="5E322482" w14:textId="77777777" w:rsidR="006F5DD6" w:rsidRDefault="006F5DD6" w:rsidP="006F5DD6">
            <w:r>
              <w:t>Attributes: statsID, gamesPlayed, averageGoalsPerGame, averageAssistsPerGame</w:t>
            </w:r>
          </w:p>
        </w:tc>
      </w:tr>
      <w:tr w:rsidR="006F5DD6" w14:paraId="72643988" w14:textId="77777777" w:rsidTr="006F5DD6">
        <w:trPr>
          <w:trHeight w:val="294"/>
        </w:trPr>
        <w:tc>
          <w:tcPr>
            <w:tcW w:w="2759" w:type="dxa"/>
          </w:tcPr>
          <w:p w14:paraId="1BD26B1F" w14:textId="77777777" w:rsidR="006F5DD6" w:rsidRDefault="006F5DD6" w:rsidP="006F5DD6">
            <w:r>
              <w:t>Methods: calculateAverages()</w:t>
            </w:r>
          </w:p>
        </w:tc>
      </w:tr>
    </w:tbl>
    <w:p w14:paraId="7B57BAD1" w14:textId="03A5CEA6" w:rsidR="00DC6C5F" w:rsidRDefault="006F5DD6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EE106D" wp14:editId="7BF54620">
                <wp:simplePos x="0" y="0"/>
                <wp:positionH relativeFrom="column">
                  <wp:posOffset>5429250</wp:posOffset>
                </wp:positionH>
                <wp:positionV relativeFrom="paragraph">
                  <wp:posOffset>-3520440</wp:posOffset>
                </wp:positionV>
                <wp:extent cx="438150" cy="3063240"/>
                <wp:effectExtent l="57150" t="38100" r="76200" b="80010"/>
                <wp:wrapNone/>
                <wp:docPr id="14392866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BFFA1" id="Straight Connector 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pt,-277.2pt" to="462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DE7160D" w14:textId="4DF81C0B" w:rsidR="00DC6C5F" w:rsidRDefault="00DC6C5F"/>
    <w:p w14:paraId="72FBFE40" w14:textId="77777777" w:rsidR="006F5DD6" w:rsidRDefault="006F5DD6">
      <w:pPr>
        <w:pStyle w:val="Heading2"/>
      </w:pPr>
    </w:p>
    <w:p w14:paraId="11B00D9E" w14:textId="4855CC12" w:rsidR="00C64DF5" w:rsidRDefault="00000000">
      <w:pPr>
        <w:pStyle w:val="Heading2"/>
      </w:pPr>
      <w:r>
        <w:t>Relationships Summary</w:t>
      </w:r>
    </w:p>
    <w:p w14:paraId="2A071FF2" w14:textId="24B7D507" w:rsidR="00C64DF5" w:rsidRDefault="00000000">
      <w:r>
        <w:t>The relationships among the entities are represented as follows:</w:t>
      </w:r>
      <w:r>
        <w:br/>
        <w:t>- 1:1 between Player and PlayerStats.</w:t>
      </w:r>
      <w:r>
        <w:br/>
        <w:t>- 1:M between League and Team, Team and Player, Match and Event, and ScoreTracker and Match</w:t>
      </w:r>
      <w:r w:rsidR="00450E2B">
        <w:t>, Match and Team, Notification and Match.</w:t>
      </w:r>
      <w:r>
        <w:br/>
        <w:t>- M:N relationship between User and Team via FavoriteTeam entity.</w:t>
      </w:r>
      <w:r>
        <w:br/>
        <w:t>This structure ensures that each aspect of the Football Score &amp; Player Stats Tracker is logically connected.</w:t>
      </w:r>
    </w:p>
    <w:sectPr w:rsidR="00C64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FA45C" w14:textId="77777777" w:rsidR="004C5E76" w:rsidRDefault="004C5E76" w:rsidP="00DC6C5F">
      <w:pPr>
        <w:spacing w:after="0" w:line="240" w:lineRule="auto"/>
      </w:pPr>
      <w:r>
        <w:separator/>
      </w:r>
    </w:p>
  </w:endnote>
  <w:endnote w:type="continuationSeparator" w:id="0">
    <w:p w14:paraId="333CE66B" w14:textId="77777777" w:rsidR="004C5E76" w:rsidRDefault="004C5E76" w:rsidP="00DC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4095C" w14:textId="77777777" w:rsidR="004C5E76" w:rsidRDefault="004C5E76" w:rsidP="00DC6C5F">
      <w:pPr>
        <w:spacing w:after="0" w:line="240" w:lineRule="auto"/>
      </w:pPr>
      <w:r>
        <w:separator/>
      </w:r>
    </w:p>
  </w:footnote>
  <w:footnote w:type="continuationSeparator" w:id="0">
    <w:p w14:paraId="407DC69D" w14:textId="77777777" w:rsidR="004C5E76" w:rsidRDefault="004C5E76" w:rsidP="00DC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575141">
    <w:abstractNumId w:val="8"/>
  </w:num>
  <w:num w:numId="2" w16cid:durableId="1896046517">
    <w:abstractNumId w:val="6"/>
  </w:num>
  <w:num w:numId="3" w16cid:durableId="389769637">
    <w:abstractNumId w:val="5"/>
  </w:num>
  <w:num w:numId="4" w16cid:durableId="1263025424">
    <w:abstractNumId w:val="4"/>
  </w:num>
  <w:num w:numId="5" w16cid:durableId="1681275387">
    <w:abstractNumId w:val="7"/>
  </w:num>
  <w:num w:numId="6" w16cid:durableId="1570074034">
    <w:abstractNumId w:val="3"/>
  </w:num>
  <w:num w:numId="7" w16cid:durableId="1356424143">
    <w:abstractNumId w:val="2"/>
  </w:num>
  <w:num w:numId="8" w16cid:durableId="554045354">
    <w:abstractNumId w:val="1"/>
  </w:num>
  <w:num w:numId="9" w16cid:durableId="166450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83A"/>
    <w:rsid w:val="0015074B"/>
    <w:rsid w:val="0029639D"/>
    <w:rsid w:val="00326F90"/>
    <w:rsid w:val="00362653"/>
    <w:rsid w:val="00450E2B"/>
    <w:rsid w:val="004C5E76"/>
    <w:rsid w:val="006F5DD6"/>
    <w:rsid w:val="00844A22"/>
    <w:rsid w:val="00AA1D8D"/>
    <w:rsid w:val="00B47730"/>
    <w:rsid w:val="00C64DF5"/>
    <w:rsid w:val="00CB0664"/>
    <w:rsid w:val="00D030D6"/>
    <w:rsid w:val="00D232AF"/>
    <w:rsid w:val="00DC6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D1D8D"/>
  <w14:defaultImageDpi w14:val="300"/>
  <w15:docId w15:val="{6099ACEF-A96F-4849-AF92-AAE8B0EF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Tudor Nicolae Popa</cp:lastModifiedBy>
  <cp:revision>3</cp:revision>
  <dcterms:created xsi:type="dcterms:W3CDTF">2013-12-23T23:15:00Z</dcterms:created>
  <dcterms:modified xsi:type="dcterms:W3CDTF">2024-10-28T09:10:00Z</dcterms:modified>
  <cp:category/>
</cp:coreProperties>
</file>